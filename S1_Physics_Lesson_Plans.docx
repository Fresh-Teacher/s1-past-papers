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73E8" w14:textId="77777777" w:rsidR="002D1329" w:rsidRDefault="00212E5B">
      <w:pPr>
        <w:pStyle w:val="Heading1"/>
      </w:pPr>
      <w:r>
        <w:t>LESSON PLANS FOR S.1 PHYSICS</w:t>
      </w:r>
    </w:p>
    <w:p w14:paraId="1D734953" w14:textId="77777777" w:rsidR="002D1329" w:rsidRDefault="00212E5B">
      <w:r>
        <w:br/>
        <w:t>Term: One</w:t>
      </w:r>
      <w:r>
        <w:br/>
        <w:t>Class: Senior One (S.1)</w:t>
      </w:r>
      <w:r>
        <w:br/>
        <w:t>Subject: Physics</w:t>
      </w:r>
      <w:r>
        <w:br/>
        <w:t>Topics: Introduction to Physics and Measurement</w:t>
      </w:r>
      <w:r>
        <w:br/>
        <w:t>Competence-Based Approach</w:t>
      </w:r>
      <w:r>
        <w:br/>
      </w:r>
    </w:p>
    <w:p w14:paraId="6AD0B7E9" w14:textId="77777777" w:rsidR="002D1329" w:rsidRDefault="00212E5B">
      <w:pPr>
        <w:pStyle w:val="Heading2"/>
      </w:pPr>
      <w:r>
        <w:t>Introduction to Physics: Meaning, Importance, and Branches</w:t>
      </w:r>
    </w:p>
    <w:p w14:paraId="642C5FC7" w14:textId="77777777" w:rsidR="002D1329" w:rsidRDefault="00212E5B">
      <w:pPr>
        <w:pStyle w:val="Heading3"/>
      </w:pPr>
      <w:r>
        <w:t>Lesson Objectives:</w:t>
      </w:r>
    </w:p>
    <w:p w14:paraId="156331FB" w14:textId="77777777" w:rsidR="002D1329" w:rsidRDefault="00212E5B">
      <w:r>
        <w:t xml:space="preserve">• Define </w:t>
      </w:r>
      <w:r>
        <w:t>physics.</w:t>
      </w:r>
    </w:p>
    <w:p w14:paraId="1981381D" w14:textId="77777777" w:rsidR="002D1329" w:rsidRDefault="00212E5B">
      <w:r>
        <w:t>• Explain the importance of physics in everyday life.</w:t>
      </w:r>
    </w:p>
    <w:p w14:paraId="0D52606B" w14:textId="77777777" w:rsidR="002D1329" w:rsidRDefault="00212E5B">
      <w:r>
        <w:t>• Identify the main branches of physics.</w:t>
      </w:r>
    </w:p>
    <w:p w14:paraId="2C499EF9" w14:textId="77777777" w:rsidR="002D1329" w:rsidRDefault="00212E5B">
      <w:pPr>
        <w:pStyle w:val="Heading3"/>
      </w:pPr>
      <w:r>
        <w:t>Materials and Resources:</w:t>
      </w:r>
    </w:p>
    <w:p w14:paraId="1F646F7B" w14:textId="77777777" w:rsidR="002D1329" w:rsidRDefault="00212E5B">
      <w:r>
        <w:t>• Textbooks</w:t>
      </w:r>
    </w:p>
    <w:p w14:paraId="6B157DEC" w14:textId="77777777" w:rsidR="002D1329" w:rsidRDefault="00212E5B">
      <w:r>
        <w:t>• Charts showing physics branches</w:t>
      </w:r>
    </w:p>
    <w:p w14:paraId="328CC870" w14:textId="77777777" w:rsidR="002D1329" w:rsidRDefault="00212E5B">
      <w:r>
        <w:t>• Videos of physics applications</w:t>
      </w:r>
    </w:p>
    <w:p w14:paraId="5DF23459" w14:textId="77777777" w:rsidR="002D1329" w:rsidRDefault="00212E5B">
      <w:pPr>
        <w:pStyle w:val="Heading3"/>
      </w:pPr>
      <w:r>
        <w:t>Lesson Introduction:</w:t>
      </w:r>
    </w:p>
    <w:p w14:paraId="2FCF14FF" w14:textId="77777777" w:rsidR="002D1329" w:rsidRDefault="00212E5B">
      <w:r>
        <w:t>Ask learners what they understand by physics. Relate physics to daily life activities such as cooking, driving, and electricity usage.</w:t>
      </w:r>
    </w:p>
    <w:p w14:paraId="36654C3C" w14:textId="77777777" w:rsidR="002D1329" w:rsidRDefault="00212E5B">
      <w:pPr>
        <w:pStyle w:val="Heading3"/>
      </w:pPr>
      <w:r>
        <w:t>Lesson Development (Teaching &amp; Learning Activities):</w:t>
      </w:r>
    </w:p>
    <w:p w14:paraId="672A6C37" w14:textId="77777777" w:rsidR="002D1329" w:rsidRDefault="00212E5B">
      <w:r>
        <w:t>• Teacher explains the meaning of physics.</w:t>
      </w:r>
    </w:p>
    <w:p w14:paraId="618672B0" w14:textId="77777777" w:rsidR="002D1329" w:rsidRDefault="00212E5B">
      <w:r>
        <w:t>• Class discussion on the importance of physics.</w:t>
      </w:r>
    </w:p>
    <w:p w14:paraId="7DEABBAD" w14:textId="77777777" w:rsidR="002D1329" w:rsidRDefault="00212E5B">
      <w:r>
        <w:t>• Group work: Learners identify and present branches of physics with examples.</w:t>
      </w:r>
    </w:p>
    <w:p w14:paraId="312ED1B6" w14:textId="77777777" w:rsidR="002D1329" w:rsidRDefault="00212E5B">
      <w:r>
        <w:t>• Use of videos to show real-world physics applications.</w:t>
      </w:r>
    </w:p>
    <w:p w14:paraId="6C300250" w14:textId="77777777" w:rsidR="002D1329" w:rsidRDefault="00212E5B">
      <w:pPr>
        <w:pStyle w:val="Heading3"/>
      </w:pPr>
      <w:r>
        <w:t>Assessment Methods:</w:t>
      </w:r>
    </w:p>
    <w:p w14:paraId="08D5B70B" w14:textId="77777777" w:rsidR="002D1329" w:rsidRDefault="00212E5B">
      <w:r>
        <w:t>Oral questioning, group presentations, written exercise.</w:t>
      </w:r>
    </w:p>
    <w:p w14:paraId="09DBDDC4" w14:textId="77777777" w:rsidR="002D1329" w:rsidRDefault="00212E5B">
      <w:pPr>
        <w:pStyle w:val="Heading3"/>
      </w:pPr>
      <w:r>
        <w:t>Lesson Conclusion:</w:t>
      </w:r>
    </w:p>
    <w:p w14:paraId="52D76797" w14:textId="77777777" w:rsidR="002D1329" w:rsidRDefault="00212E5B">
      <w:r>
        <w:t>Summarize the key points. Emphasize how physics influences modern technology.</w:t>
      </w:r>
    </w:p>
    <w:p w14:paraId="2CADFF52" w14:textId="77777777" w:rsidR="002D1329" w:rsidRDefault="00212E5B">
      <w:pPr>
        <w:pStyle w:val="Heading3"/>
      </w:pPr>
      <w:r>
        <w:t>Lesson Reflection:</w:t>
      </w:r>
    </w:p>
    <w:p w14:paraId="2A28C31C" w14:textId="77777777" w:rsidR="002D1329" w:rsidRDefault="00212E5B">
      <w:r>
        <w:t>Were learners able to relate physics to real-life applications?</w:t>
      </w:r>
    </w:p>
    <w:p w14:paraId="78D1C63C" w14:textId="77777777" w:rsidR="002D1329" w:rsidRDefault="00212E5B">
      <w:r>
        <w:br/>
      </w:r>
    </w:p>
    <w:p w14:paraId="22AEED6D" w14:textId="77777777" w:rsidR="002D1329" w:rsidRDefault="00212E5B">
      <w:pPr>
        <w:pStyle w:val="Heading2"/>
      </w:pPr>
      <w:r>
        <w:t>Careers Related to Physics</w:t>
      </w:r>
    </w:p>
    <w:p w14:paraId="2BD72B37" w14:textId="77777777" w:rsidR="002D1329" w:rsidRDefault="00212E5B">
      <w:pPr>
        <w:pStyle w:val="Heading3"/>
      </w:pPr>
      <w:r>
        <w:t>Lesson Objectives:</w:t>
      </w:r>
    </w:p>
    <w:p w14:paraId="78A1B4CB" w14:textId="77777777" w:rsidR="002D1329" w:rsidRDefault="00212E5B">
      <w:r>
        <w:t>• Identify careers that require knowledge of physics.</w:t>
      </w:r>
    </w:p>
    <w:p w14:paraId="6EA1CB73" w14:textId="77777777" w:rsidR="002D1329" w:rsidRDefault="00212E5B">
      <w:r>
        <w:t>• Explain how physics contributes to various professions.</w:t>
      </w:r>
    </w:p>
    <w:p w14:paraId="5006F6C8" w14:textId="77777777" w:rsidR="002D1329" w:rsidRDefault="00212E5B">
      <w:pPr>
        <w:pStyle w:val="Heading3"/>
      </w:pPr>
      <w:r>
        <w:t>Materials and Resources:</w:t>
      </w:r>
    </w:p>
    <w:p w14:paraId="3636482C" w14:textId="77777777" w:rsidR="002D1329" w:rsidRDefault="00212E5B">
      <w:r>
        <w:t>• Posters of physics-related careers</w:t>
      </w:r>
    </w:p>
    <w:p w14:paraId="5B7BA0F1" w14:textId="77777777" w:rsidR="002D1329" w:rsidRDefault="00212E5B">
      <w:r>
        <w:t>• Videos of professionals using physics</w:t>
      </w:r>
    </w:p>
    <w:p w14:paraId="30DA190A" w14:textId="77777777" w:rsidR="002D1329" w:rsidRDefault="00212E5B">
      <w:pPr>
        <w:pStyle w:val="Heading3"/>
      </w:pPr>
      <w:r>
        <w:t>Lesson Introduction:</w:t>
      </w:r>
    </w:p>
    <w:p w14:paraId="39FF6628" w14:textId="77777777" w:rsidR="002D1329" w:rsidRDefault="00212E5B">
      <w:r>
        <w:t>Ask learners to name jobs where physics is used.</w:t>
      </w:r>
    </w:p>
    <w:p w14:paraId="15FED7FD" w14:textId="77777777" w:rsidR="002D1329" w:rsidRDefault="00212E5B">
      <w:pPr>
        <w:pStyle w:val="Heading3"/>
      </w:pPr>
      <w:r>
        <w:t xml:space="preserve">Lesson Development (Teaching &amp; </w:t>
      </w:r>
      <w:r>
        <w:t>Learning Activities):</w:t>
      </w:r>
    </w:p>
    <w:p w14:paraId="6CB0B503" w14:textId="77777777" w:rsidR="002D1329" w:rsidRDefault="00212E5B">
      <w:r>
        <w:t>• Teacher presents various careers in physics.</w:t>
      </w:r>
    </w:p>
    <w:p w14:paraId="521D2575" w14:textId="77777777" w:rsidR="002D1329" w:rsidRDefault="00212E5B">
      <w:r>
        <w:t>• Group discussions on the relevance of physics in different careers.</w:t>
      </w:r>
    </w:p>
    <w:p w14:paraId="4332CC99" w14:textId="77777777" w:rsidR="002D1329" w:rsidRDefault="00212E5B">
      <w:r>
        <w:t>• Students share aspirations and how physics applies to their career choices.</w:t>
      </w:r>
    </w:p>
    <w:p w14:paraId="0EDFF449" w14:textId="77777777" w:rsidR="002D1329" w:rsidRDefault="00212E5B">
      <w:pPr>
        <w:pStyle w:val="Heading3"/>
      </w:pPr>
      <w:r>
        <w:t>Assessment Methods:</w:t>
      </w:r>
    </w:p>
    <w:p w14:paraId="40AB3ACF" w14:textId="77777777" w:rsidR="002D1329" w:rsidRDefault="00212E5B">
      <w:r>
        <w:t>Short quiz on physics careers, class discussion.</w:t>
      </w:r>
    </w:p>
    <w:p w14:paraId="03FBEA13" w14:textId="77777777" w:rsidR="002D1329" w:rsidRDefault="00212E5B">
      <w:pPr>
        <w:pStyle w:val="Heading3"/>
      </w:pPr>
      <w:r>
        <w:t>Lesson Conclusion:</w:t>
      </w:r>
    </w:p>
    <w:p w14:paraId="724F8A54" w14:textId="77777777" w:rsidR="002D1329" w:rsidRDefault="00212E5B">
      <w:r>
        <w:t>Summarize careers and encourage learners to explore physics-related professions.</w:t>
      </w:r>
    </w:p>
    <w:p w14:paraId="707AB7E4" w14:textId="77777777" w:rsidR="002D1329" w:rsidRDefault="00212E5B">
      <w:pPr>
        <w:pStyle w:val="Heading3"/>
      </w:pPr>
      <w:r>
        <w:t>Lesson Reflection:</w:t>
      </w:r>
    </w:p>
    <w:p w14:paraId="2EED9DF1" w14:textId="77777777" w:rsidR="002D1329" w:rsidRDefault="00212E5B">
      <w:r>
        <w:t>Did learners develop interest in physics-related careers?</w:t>
      </w:r>
    </w:p>
    <w:p w14:paraId="6CD0E09E" w14:textId="77777777" w:rsidR="002D1329" w:rsidRDefault="00212E5B">
      <w:r>
        <w:br/>
      </w:r>
    </w:p>
    <w:p w14:paraId="244604D6" w14:textId="77777777" w:rsidR="002D1329" w:rsidRDefault="00212E5B">
      <w:pPr>
        <w:pStyle w:val="Heading2"/>
      </w:pPr>
      <w:r>
        <w:t>The Scientific Method</w:t>
      </w:r>
    </w:p>
    <w:p w14:paraId="2D344DC0" w14:textId="77777777" w:rsidR="002D1329" w:rsidRDefault="00212E5B">
      <w:pPr>
        <w:pStyle w:val="Heading3"/>
      </w:pPr>
      <w:r>
        <w:t>Lesson Objectives:</w:t>
      </w:r>
    </w:p>
    <w:p w14:paraId="4A978794" w14:textId="77777777" w:rsidR="002D1329" w:rsidRDefault="00212E5B">
      <w:r>
        <w:t>• Describe the steps of the scientific method.</w:t>
      </w:r>
    </w:p>
    <w:p w14:paraId="323927E3" w14:textId="77777777" w:rsidR="002D1329" w:rsidRDefault="00212E5B">
      <w:r>
        <w:t>• Apply the scientific method to simple investigations.</w:t>
      </w:r>
    </w:p>
    <w:p w14:paraId="55BBF140" w14:textId="77777777" w:rsidR="002D1329" w:rsidRDefault="00212E5B">
      <w:pPr>
        <w:pStyle w:val="Heading3"/>
      </w:pPr>
      <w:r>
        <w:t>Materials and Resources:</w:t>
      </w:r>
    </w:p>
    <w:p w14:paraId="26231086" w14:textId="77777777" w:rsidR="002D1329" w:rsidRDefault="00212E5B">
      <w:r>
        <w:t>• Experiment materials</w:t>
      </w:r>
    </w:p>
    <w:p w14:paraId="2A3DAA37" w14:textId="77777777" w:rsidR="002D1329" w:rsidRDefault="00212E5B">
      <w:r>
        <w:t>• Charts on the scientific method</w:t>
      </w:r>
    </w:p>
    <w:p w14:paraId="1AB7C90A" w14:textId="77777777" w:rsidR="002D1329" w:rsidRDefault="00212E5B">
      <w:pPr>
        <w:pStyle w:val="Heading3"/>
      </w:pPr>
      <w:r>
        <w:t>Lesson Introduction:</w:t>
      </w:r>
    </w:p>
    <w:p w14:paraId="17A83BEF" w14:textId="77777777" w:rsidR="002D1329" w:rsidRDefault="00212E5B">
      <w:r>
        <w:t xml:space="preserve">Ask learners how scientists solve problems. Relate </w:t>
      </w:r>
      <w:r>
        <w:t>this to everyday problem-solving.</w:t>
      </w:r>
    </w:p>
    <w:p w14:paraId="2C0FF540" w14:textId="77777777" w:rsidR="002D1329" w:rsidRDefault="00212E5B">
      <w:pPr>
        <w:pStyle w:val="Heading3"/>
      </w:pPr>
      <w:r>
        <w:t>Lesson Development (Teaching &amp; Learning Activities):</w:t>
      </w:r>
    </w:p>
    <w:p w14:paraId="7B405F47" w14:textId="77777777" w:rsidR="002D1329" w:rsidRDefault="00212E5B">
      <w:r>
        <w:t>• Teacher explains the steps in the scientific method.</w:t>
      </w:r>
    </w:p>
    <w:p w14:paraId="6F942E7C" w14:textId="77777777" w:rsidR="002D1329" w:rsidRDefault="00212E5B">
      <w:r>
        <w:t>• Class conducts a simple experiment using observation, hypothesis, and conclusion.</w:t>
      </w:r>
    </w:p>
    <w:p w14:paraId="22C84974" w14:textId="77777777" w:rsidR="002D1329" w:rsidRDefault="00212E5B">
      <w:r>
        <w:t>• Students write and present findings.</w:t>
      </w:r>
    </w:p>
    <w:p w14:paraId="78B6AB19" w14:textId="77777777" w:rsidR="002D1329" w:rsidRDefault="00212E5B">
      <w:pPr>
        <w:pStyle w:val="Heading3"/>
      </w:pPr>
      <w:r>
        <w:t>Assessment Methods:</w:t>
      </w:r>
    </w:p>
    <w:p w14:paraId="12CED49F" w14:textId="77777777" w:rsidR="002D1329" w:rsidRDefault="00212E5B">
      <w:r>
        <w:t>Practical report writing, group discussions.</w:t>
      </w:r>
    </w:p>
    <w:p w14:paraId="23BF98E0" w14:textId="77777777" w:rsidR="002D1329" w:rsidRDefault="00212E5B">
      <w:pPr>
        <w:pStyle w:val="Heading3"/>
      </w:pPr>
      <w:r>
        <w:t>Lesson Conclusion:</w:t>
      </w:r>
    </w:p>
    <w:p w14:paraId="08589D4C" w14:textId="77777777" w:rsidR="002D1329" w:rsidRDefault="00212E5B">
      <w:r>
        <w:t>Summarize the importance of the scientific method in problem-solving.</w:t>
      </w:r>
    </w:p>
    <w:p w14:paraId="4A9730DE" w14:textId="77777777" w:rsidR="002D1329" w:rsidRDefault="00212E5B">
      <w:pPr>
        <w:pStyle w:val="Heading3"/>
      </w:pPr>
      <w:r>
        <w:t>Lesson Reflection:</w:t>
      </w:r>
    </w:p>
    <w:p w14:paraId="253AA0B2" w14:textId="77777777" w:rsidR="002D1329" w:rsidRDefault="00212E5B">
      <w:r>
        <w:t xml:space="preserve">Did learners understand the importance of systematic </w:t>
      </w:r>
      <w:r>
        <w:t>investigation?</w:t>
      </w:r>
    </w:p>
    <w:p w14:paraId="5533A3A8" w14:textId="77777777" w:rsidR="002D1329" w:rsidRDefault="00212E5B">
      <w:r>
        <w:br/>
      </w:r>
    </w:p>
    <w:p w14:paraId="391A3973" w14:textId="77777777" w:rsidR="002D1329" w:rsidRDefault="00212E5B">
      <w:pPr>
        <w:pStyle w:val="Heading2"/>
      </w:pPr>
      <w:r>
        <w:t>Laboratory Rules and Safety Measures</w:t>
      </w:r>
    </w:p>
    <w:p w14:paraId="3E1ACD50" w14:textId="77777777" w:rsidR="002D1329" w:rsidRDefault="00212E5B">
      <w:pPr>
        <w:pStyle w:val="Heading3"/>
      </w:pPr>
      <w:r>
        <w:t>Lesson Objectives:</w:t>
      </w:r>
    </w:p>
    <w:p w14:paraId="25435C6B" w14:textId="77777777" w:rsidR="002D1329" w:rsidRDefault="00212E5B">
      <w:r>
        <w:t>• Identify basic laboratory rules.</w:t>
      </w:r>
    </w:p>
    <w:p w14:paraId="243D2CFF" w14:textId="77777777" w:rsidR="002D1329" w:rsidRDefault="00212E5B">
      <w:r>
        <w:t>• Apply safety measures in a laboratory setting.</w:t>
      </w:r>
    </w:p>
    <w:p w14:paraId="59F3E7FC" w14:textId="77777777" w:rsidR="002D1329" w:rsidRDefault="00212E5B">
      <w:pPr>
        <w:pStyle w:val="Heading3"/>
      </w:pPr>
      <w:r>
        <w:t>Materials and Resources:</w:t>
      </w:r>
    </w:p>
    <w:p w14:paraId="7D1794F8" w14:textId="77777777" w:rsidR="002D1329" w:rsidRDefault="00212E5B">
      <w:r>
        <w:t>• Safety posters</w:t>
      </w:r>
    </w:p>
    <w:p w14:paraId="0CBAF9EA" w14:textId="77777777" w:rsidR="002D1329" w:rsidRDefault="00212E5B">
      <w:r>
        <w:t>• Laboratory safety manuals</w:t>
      </w:r>
    </w:p>
    <w:p w14:paraId="7C12373B" w14:textId="77777777" w:rsidR="002D1329" w:rsidRDefault="00212E5B">
      <w:pPr>
        <w:pStyle w:val="Heading3"/>
      </w:pPr>
      <w:r>
        <w:t>Lesson Introduction:</w:t>
      </w:r>
    </w:p>
    <w:p w14:paraId="61DDDF99" w14:textId="77777777" w:rsidR="002D1329" w:rsidRDefault="00212E5B">
      <w:r>
        <w:t>Ask learners why safety is important in a laboratory.</w:t>
      </w:r>
    </w:p>
    <w:p w14:paraId="17D7D284" w14:textId="77777777" w:rsidR="002D1329" w:rsidRDefault="00212E5B">
      <w:pPr>
        <w:pStyle w:val="Heading3"/>
      </w:pPr>
      <w:r>
        <w:t>Lesson Development (Teaching &amp; Learning Activities):</w:t>
      </w:r>
    </w:p>
    <w:p w14:paraId="4DB3D4F0" w14:textId="77777777" w:rsidR="002D1329" w:rsidRDefault="00212E5B">
      <w:r>
        <w:t>• Teacher discusses common lab hazards.</w:t>
      </w:r>
    </w:p>
    <w:p w14:paraId="06FCE3DE" w14:textId="77777777" w:rsidR="002D1329" w:rsidRDefault="00212E5B">
      <w:r>
        <w:t>• Students role-play safe and unsafe behaviors.</w:t>
      </w:r>
    </w:p>
    <w:p w14:paraId="2EBE659C" w14:textId="77777777" w:rsidR="002D1329" w:rsidRDefault="00212E5B">
      <w:r>
        <w:t>• Class discussion on emergency procedures.</w:t>
      </w:r>
    </w:p>
    <w:p w14:paraId="594CE0B8" w14:textId="77777777" w:rsidR="002D1329" w:rsidRDefault="00212E5B">
      <w:pPr>
        <w:pStyle w:val="Heading3"/>
      </w:pPr>
      <w:r>
        <w:t>Assessment Methods:</w:t>
      </w:r>
    </w:p>
    <w:p w14:paraId="7555E4E2" w14:textId="77777777" w:rsidR="002D1329" w:rsidRDefault="00212E5B">
      <w:r>
        <w:t>Observation of safety practices, oral questioning.</w:t>
      </w:r>
    </w:p>
    <w:p w14:paraId="7B3A9D78" w14:textId="77777777" w:rsidR="002D1329" w:rsidRDefault="00212E5B">
      <w:pPr>
        <w:pStyle w:val="Heading3"/>
      </w:pPr>
      <w:r>
        <w:t>Lesson Conclusion:</w:t>
      </w:r>
    </w:p>
    <w:p w14:paraId="12B8100A" w14:textId="77777777" w:rsidR="002D1329" w:rsidRDefault="00212E5B">
      <w:r>
        <w:t>Reinforce the importance of safety in scientific work.</w:t>
      </w:r>
    </w:p>
    <w:p w14:paraId="3A4C0475" w14:textId="77777777" w:rsidR="002D1329" w:rsidRDefault="00212E5B">
      <w:pPr>
        <w:pStyle w:val="Heading3"/>
      </w:pPr>
      <w:r>
        <w:t>Lesson Reflection:</w:t>
      </w:r>
    </w:p>
    <w:p w14:paraId="1153D885" w14:textId="77777777" w:rsidR="002D1329" w:rsidRDefault="00212E5B">
      <w:r>
        <w:t>Did students understand and apply safety rules correctly?</w:t>
      </w:r>
    </w:p>
    <w:p w14:paraId="58A61BE4" w14:textId="77777777" w:rsidR="002D1329" w:rsidRDefault="00212E5B">
      <w:r>
        <w:br/>
      </w:r>
    </w:p>
    <w:sectPr w:rsidR="002D1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5640">
    <w:abstractNumId w:val="8"/>
  </w:num>
  <w:num w:numId="2" w16cid:durableId="1012413473">
    <w:abstractNumId w:val="6"/>
  </w:num>
  <w:num w:numId="3" w16cid:durableId="665281870">
    <w:abstractNumId w:val="5"/>
  </w:num>
  <w:num w:numId="4" w16cid:durableId="313533102">
    <w:abstractNumId w:val="4"/>
  </w:num>
  <w:num w:numId="5" w16cid:durableId="1019047980">
    <w:abstractNumId w:val="7"/>
  </w:num>
  <w:num w:numId="6" w16cid:durableId="1178813667">
    <w:abstractNumId w:val="3"/>
  </w:num>
  <w:num w:numId="7" w16cid:durableId="138230719">
    <w:abstractNumId w:val="2"/>
  </w:num>
  <w:num w:numId="8" w16cid:durableId="1408839830">
    <w:abstractNumId w:val="1"/>
  </w:num>
  <w:num w:numId="9" w16cid:durableId="146165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E5B"/>
    <w:rsid w:val="0029639D"/>
    <w:rsid w:val="002D1329"/>
    <w:rsid w:val="00326F90"/>
    <w:rsid w:val="00AA1D8D"/>
    <w:rsid w:val="00B47730"/>
    <w:rsid w:val="00CB0664"/>
    <w:rsid w:val="00CB4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C1A50"/>
  <w14:defaultImageDpi w14:val="300"/>
  <w15:docId w15:val="{1F582AE8-C612-9A44-874D-FEDA750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Gifted Ventures</cp:lastModifiedBy>
  <cp:revision>2</cp:revision>
  <dcterms:created xsi:type="dcterms:W3CDTF">2025-02-02T18:07:00Z</dcterms:created>
  <dcterms:modified xsi:type="dcterms:W3CDTF">2025-02-02T18:07:00Z</dcterms:modified>
  <cp:category/>
</cp:coreProperties>
</file>